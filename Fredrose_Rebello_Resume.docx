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Roboto" w:hAnsi="Roboto" w:eastAsia="Roboto" w:cs="Roboto"/>
          <w:b/>
          <w:color w:val="666666"/>
          <w:sz w:val="40"/>
          <w:szCs w:val="40"/>
          <w:lang w:val="en-US"/>
        </w:rPr>
      </w:pPr>
      <w:r>
        <w:rPr>
          <w:rFonts w:hint="default" w:ascii="Roboto" w:hAnsi="Roboto" w:eastAsia="Roboto" w:cs="Roboto"/>
          <w:b/>
          <w:color w:val="666666"/>
          <w:sz w:val="40"/>
          <w:szCs w:val="40"/>
          <w:rtl w:val="0"/>
          <w:lang w:val="en-US"/>
        </w:rPr>
        <w:t>Fredrose Rebello</w:t>
      </w:r>
      <w:bookmarkStart w:id="0" w:name="_GoBack"/>
      <w:bookmarkEnd w:id="0"/>
    </w:p>
    <w:p>
      <w:pPr>
        <w:tabs>
          <w:tab w:val="right" w:pos="10489"/>
        </w:tabs>
        <w:jc w:val="center"/>
        <w:rPr>
          <w:rFonts w:hint="default" w:ascii="Roboto" w:hAnsi="Roboto" w:eastAsia="Roboto" w:cs="Roboto"/>
          <w:color w:val="666666"/>
          <w:lang w:val="en-US"/>
        </w:rPr>
      </w:pPr>
      <w:r>
        <w:rPr>
          <w:rFonts w:ascii="Roboto" w:hAnsi="Roboto" w:eastAsia="Roboto" w:cs="Roboto"/>
          <w:color w:val="666666"/>
          <w:rtl w:val="0"/>
        </w:rPr>
        <w:t>Mumbai, Maharashtra, India</w:t>
      </w:r>
      <w:r>
        <w:rPr>
          <w:rFonts w:ascii="Roboto" w:hAnsi="Roboto" w:eastAsia="Roboto" w:cs="Roboto"/>
          <w:color w:val="666666"/>
          <w:rtl w:val="0"/>
        </w:rPr>
        <w:tab/>
      </w:r>
      <w:r>
        <w:rPr>
          <w:rFonts w:ascii="Roboto" w:hAnsi="Roboto" w:eastAsia="Roboto" w:cs="Roboto"/>
          <w:color w:val="666666"/>
          <w:rtl w:val="0"/>
        </w:rPr>
        <w:t xml:space="preserve"> </w:t>
      </w:r>
      <w:r>
        <w:rPr>
          <w:rFonts w:hint="default" w:ascii="Roboto" w:hAnsi="Roboto" w:eastAsia="Roboto" w:cs="Roboto"/>
          <w:color w:val="666666"/>
          <w:rtl w:val="0"/>
          <w:lang w:val="en-US"/>
        </w:rPr>
        <w:t>7030288720</w:t>
      </w:r>
    </w:p>
    <w:p>
      <w:pPr>
        <w:tabs>
          <w:tab w:val="right" w:pos="10489"/>
        </w:tabs>
        <w:jc w:val="center"/>
        <w:rPr>
          <w:rFonts w:ascii="Roboto" w:hAnsi="Roboto" w:eastAsia="Roboto" w:cs="Roboto"/>
        </w:rPr>
      </w:pPr>
      <w:r>
        <w:fldChar w:fldCharType="begin"/>
      </w:r>
      <w:r>
        <w:instrText xml:space="preserve"> HYPERLINK "mailto:bhushan.madaye@gmail.com" \h </w:instrText>
      </w:r>
      <w:r>
        <w:fldChar w:fldCharType="separate"/>
      </w:r>
      <w:r>
        <w:rPr>
          <w:rFonts w:hint="default" w:ascii="Roboto" w:hAnsi="Roboto" w:eastAsia="Roboto" w:cs="Roboto"/>
          <w:color w:val="1155CC"/>
          <w:u w:val="single"/>
          <w:rtl w:val="0"/>
          <w:lang w:val="en-US"/>
        </w:rPr>
        <w:t>fredroserebello</w:t>
      </w:r>
      <w:r>
        <w:rPr>
          <w:rFonts w:ascii="Roboto" w:hAnsi="Roboto" w:eastAsia="Roboto" w:cs="Roboto"/>
          <w:color w:val="1155CC"/>
          <w:u w:val="single"/>
          <w:rtl w:val="0"/>
        </w:rPr>
        <w:t>@gmail.com</w:t>
      </w:r>
      <w:r>
        <w:rPr>
          <w:rFonts w:ascii="Roboto" w:hAnsi="Roboto" w:eastAsia="Roboto" w:cs="Roboto"/>
          <w:color w:val="1155CC"/>
          <w:u w:val="single"/>
          <w:rtl w:val="0"/>
        </w:rPr>
        <w:fldChar w:fldCharType="end"/>
      </w:r>
      <w:r>
        <w:rPr>
          <w:rFonts w:ascii="Roboto" w:hAnsi="Roboto" w:eastAsia="Roboto" w:cs="Roboto"/>
          <w:rtl w:val="0"/>
        </w:rPr>
        <w:tab/>
      </w:r>
    </w:p>
    <w:p>
      <w:pPr>
        <w:jc w:val="center"/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  <w:b/>
          <w:color w:val="00BA00"/>
        </w:rPr>
      </w:pPr>
      <w:r>
        <w:rPr>
          <w:rFonts w:ascii="Roboto" w:hAnsi="Roboto" w:eastAsia="Roboto" w:cs="Roboto"/>
          <w:b/>
          <w:color w:val="00BA00"/>
          <w:rtl w:val="0"/>
        </w:rPr>
        <w:t>SUMMARY</w:t>
      </w:r>
    </w:p>
    <w:p>
      <w:pPr>
        <w:keepNext/>
        <w:widowControl w:val="0"/>
        <w:numPr>
          <w:ilvl w:val="0"/>
          <w:numId w:val="1"/>
        </w:numPr>
        <w:spacing w:line="240" w:lineRule="auto"/>
        <w:ind w:left="720" w:hanging="360"/>
        <w:rPr>
          <w:color w:val="434343"/>
          <w:sz w:val="20"/>
          <w:szCs w:val="20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Senior software engineer with 3+ years of professional experience of developing web applications and hybrid mobile applications (SPA)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 xml:space="preserve">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 xml:space="preserve">using 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 xml:space="preserve">Angular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and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 xml:space="preserve"> Ionic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framework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 xml:space="preserve">.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 xml:space="preserve">Interested in working with 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>Node.js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 xml:space="preserve"> should the opportunity arise.</w:t>
      </w:r>
    </w:p>
    <w:p>
      <w:pPr>
        <w:keepNext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hAnsi="Roboto" w:eastAsia="Roboto" w:cs="Roboto"/>
          <w:b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Extremely skilled and efficient in building responsive interfaces (UI) using 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>HTML5, CSS3, JavaScript, Bootstrap and Typescript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 xml:space="preserve"> along with ensuring cross-browser compatibility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>.</w:t>
      </w:r>
    </w:p>
    <w:p>
      <w:pPr>
        <w:keepNext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hAnsi="Roboto" w:eastAsia="Roboto" w:cs="Roboto"/>
          <w:b/>
          <w:color w:val="434343"/>
          <w:sz w:val="20"/>
          <w:szCs w:val="20"/>
          <w:highlight w:val="whit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Worked as an individual contributor as well as a team player for developing web applications for multiple clients while being accustomed to the Agile/Scrum SDLC methodology.</w:t>
      </w:r>
    </w:p>
    <w:p>
      <w:pPr>
        <w:keepNext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hAnsi="Roboto" w:eastAsia="Roboto" w:cs="Roboto"/>
          <w:color w:val="434343"/>
          <w:sz w:val="20"/>
          <w:szCs w:val="20"/>
          <w:highlight w:val="white"/>
          <w:u w:val="none"/>
        </w:rPr>
      </w:pP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 xml:space="preserve">Expertise in reactive programming and related libraries such as </w:t>
      </w:r>
      <w:r>
        <w:rPr>
          <w:rFonts w:ascii="Roboto" w:hAnsi="Roboto" w:eastAsia="Roboto" w:cs="Roboto"/>
          <w:b/>
          <w:color w:val="434343"/>
          <w:sz w:val="20"/>
          <w:szCs w:val="20"/>
          <w:highlight w:val="white"/>
          <w:rtl w:val="0"/>
        </w:rPr>
        <w:t xml:space="preserve">RxJS </w:t>
      </w:r>
      <w:r>
        <w:rPr>
          <w:rFonts w:ascii="Roboto" w:hAnsi="Roboto" w:eastAsia="Roboto" w:cs="Roboto"/>
          <w:color w:val="434343"/>
          <w:sz w:val="20"/>
          <w:szCs w:val="20"/>
          <w:highlight w:val="white"/>
          <w:rtl w:val="0"/>
        </w:rPr>
        <w:t>and building scalable, responsive web applications using MVC frameworks.</w:t>
      </w:r>
    </w:p>
    <w:p>
      <w:pPr>
        <w:keepNext/>
        <w:widowControl w:val="0"/>
        <w:spacing w:line="240" w:lineRule="auto"/>
        <w:ind w:left="720" w:firstLine="0"/>
        <w:rPr>
          <w:rFonts w:ascii="Roboto" w:hAnsi="Roboto" w:eastAsia="Roboto" w:cs="Roboto"/>
          <w:color w:val="434343"/>
          <w:highlight w:val="white"/>
        </w:rPr>
      </w:pPr>
    </w:p>
    <w:p>
      <w:pPr>
        <w:keepNext/>
        <w:widowControl w:val="0"/>
        <w:spacing w:line="240" w:lineRule="auto"/>
        <w:rPr>
          <w:rFonts w:ascii="Roboto" w:hAnsi="Roboto" w:eastAsia="Roboto" w:cs="Roboto"/>
          <w:b/>
          <w:color w:val="00BA00"/>
          <w:highlight w:val="white"/>
        </w:rPr>
      </w:pPr>
      <w:r>
        <w:rPr>
          <w:rFonts w:ascii="Roboto" w:hAnsi="Roboto" w:eastAsia="Roboto" w:cs="Roboto"/>
          <w:b/>
          <w:color w:val="00BA00"/>
          <w:highlight w:val="white"/>
          <w:rtl w:val="0"/>
        </w:rPr>
        <w:t>PROFESSIONAL EXPERIENCE</w:t>
      </w:r>
    </w:p>
    <w:p>
      <w:pPr>
        <w:keepNext/>
        <w:widowControl w:val="0"/>
        <w:tabs>
          <w:tab w:val="right" w:pos="10489"/>
        </w:tabs>
        <w:spacing w:line="240" w:lineRule="auto"/>
        <w:rPr>
          <w:rFonts w:ascii="Roboto" w:hAnsi="Roboto" w:eastAsia="Roboto" w:cs="Roboto"/>
          <w:color w:val="00000A"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color w:val="666666"/>
          <w:sz w:val="20"/>
          <w:szCs w:val="20"/>
          <w:rtl w:val="0"/>
        </w:rPr>
        <w:t>Nimap Infotech LLP</w:t>
      </w:r>
      <w:r>
        <w:rPr>
          <w:rFonts w:ascii="Roboto" w:hAnsi="Roboto" w:eastAsia="Roboto" w:cs="Roboto"/>
          <w:color w:val="00000A"/>
          <w:sz w:val="20"/>
          <w:szCs w:val="20"/>
          <w:rtl w:val="0"/>
        </w:rPr>
        <w:tab/>
      </w:r>
    </w:p>
    <w:p>
      <w:pPr>
        <w:keepNext/>
        <w:widowControl w:val="0"/>
        <w:tabs>
          <w:tab w:val="right" w:pos="10489"/>
        </w:tabs>
        <w:spacing w:line="240" w:lineRule="auto"/>
        <w:rPr>
          <w:rFonts w:hint="default" w:ascii="Roboto" w:hAnsi="Roboto" w:eastAsia="Roboto" w:cs="Roboto"/>
          <w:color w:val="00BA00"/>
          <w:sz w:val="20"/>
          <w:szCs w:val="20"/>
          <w:highlight w:val="white"/>
          <w:lang w:val="en-US"/>
        </w:rPr>
      </w:pPr>
      <w:r>
        <w:rPr>
          <w:rFonts w:hint="default" w:ascii="Roboto" w:hAnsi="Roboto" w:eastAsia="Roboto" w:cs="Roboto"/>
          <w:b/>
          <w:color w:val="00BA00"/>
          <w:sz w:val="20"/>
          <w:szCs w:val="20"/>
          <w:highlight w:val="white"/>
          <w:rtl w:val="0"/>
          <w:lang w:val="en-US"/>
        </w:rPr>
        <w:t>Ticker Pvt Ltd</w:t>
      </w:r>
      <w:r>
        <w:rPr>
          <w:rFonts w:ascii="Roboto" w:hAnsi="Roboto" w:eastAsia="Roboto" w:cs="Roboto"/>
          <w:color w:val="00000A"/>
          <w:sz w:val="20"/>
          <w:szCs w:val="20"/>
          <w:highlight w:val="white"/>
          <w:rtl w:val="0"/>
        </w:rPr>
        <w:t xml:space="preserve">, 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Senior Software Developer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ab/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Dec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 xml:space="preserve"> 2022 - 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 xml:space="preserve">March 2023 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rtl w:val="0"/>
        </w:rPr>
        <w:t>Consistently ensured that high code quality standards are met while implementing new features and maintaining existing functionality.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hint="default" w:ascii="Roboto" w:hAnsi="Roboto" w:eastAsia="Roboto" w:cs="Roboto"/>
          <w:color w:val="666666"/>
          <w:sz w:val="20"/>
          <w:szCs w:val="20"/>
          <w:lang w:val="en-US"/>
        </w:rPr>
        <w:t>Worked on Stock Market Real Time Data,Created Different Modules According to Client.</w:t>
      </w:r>
    </w:p>
    <w:p>
      <w:pPr>
        <w:keepNext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Worked with 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Socket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(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Rxjs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) for 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real time Data Integration</w:t>
      </w:r>
    </w:p>
    <w:p>
      <w:pPr>
        <w:keepNext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I actively participated in code reviews to ensure code quality, identify potential issues, and provide constructive feedback to improve overall team productivity.</w:t>
      </w:r>
    </w:p>
    <w:p>
      <w:pPr>
        <w:keepNext/>
        <w:widowControl w:val="0"/>
        <w:spacing w:line="240" w:lineRule="auto"/>
        <w:ind w:left="0" w:firstLine="0"/>
        <w:rPr>
          <w:rFonts w:ascii="Roboto" w:hAnsi="Roboto" w:eastAsia="Roboto" w:cs="Roboto"/>
          <w:color w:val="DD7E6B"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Tech Stack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 - 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 xml:space="preserve">Angular, Ngrx, </w:t>
      </w:r>
      <w:r>
        <w:rPr>
          <w:rFonts w:hint="default" w:ascii="Roboto" w:hAnsi="Roboto" w:eastAsia="Roboto" w:cs="Roboto"/>
          <w:color w:val="DD7E6B"/>
          <w:sz w:val="20"/>
          <w:szCs w:val="20"/>
          <w:highlight w:val="white"/>
          <w:rtl w:val="0"/>
          <w:lang w:val="en-US"/>
        </w:rPr>
        <w:t>Socket (Rxjs)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>.</w:t>
      </w:r>
    </w:p>
    <w:p>
      <w:pPr>
        <w:keepNext/>
        <w:widowControl w:val="0"/>
        <w:spacing w:line="240" w:lineRule="auto"/>
        <w:ind w:left="0" w:firstLine="0"/>
        <w:rPr>
          <w:rFonts w:ascii="Roboto" w:hAnsi="Roboto" w:eastAsia="Roboto" w:cs="Roboto"/>
          <w:color w:val="00000A"/>
          <w:sz w:val="20"/>
          <w:szCs w:val="20"/>
          <w:highlight w:val="white"/>
        </w:rPr>
      </w:pPr>
    </w:p>
    <w:p>
      <w:pPr>
        <w:keepNext/>
        <w:widowControl w:val="0"/>
        <w:tabs>
          <w:tab w:val="right" w:pos="10489"/>
        </w:tabs>
        <w:spacing w:line="240" w:lineRule="auto"/>
        <w:rPr>
          <w:rFonts w:hint="default" w:ascii="Roboto" w:hAnsi="Roboto" w:eastAsia="Roboto" w:cs="Roboto"/>
          <w:color w:val="00BA00"/>
          <w:sz w:val="20"/>
          <w:szCs w:val="20"/>
          <w:highlight w:val="white"/>
          <w:lang w:val="en-US"/>
        </w:rPr>
      </w:pPr>
      <w:r>
        <w:rPr>
          <w:rFonts w:ascii="Roboto" w:hAnsi="Roboto" w:eastAsia="Roboto" w:cs="Roboto"/>
          <w:b/>
          <w:color w:val="00BA00"/>
          <w:sz w:val="20"/>
          <w:szCs w:val="20"/>
          <w:rtl w:val="0"/>
        </w:rPr>
        <w:t xml:space="preserve"> PORTAL</w:t>
      </w:r>
      <w:r>
        <w:rPr>
          <w:rFonts w:hint="default" w:ascii="Roboto" w:hAnsi="Roboto" w:eastAsia="Roboto" w:cs="Roboto"/>
          <w:b/>
          <w:color w:val="00BA00"/>
          <w:sz w:val="20"/>
          <w:szCs w:val="20"/>
          <w:rtl w:val="0"/>
          <w:lang w:val="en-US"/>
        </w:rPr>
        <w:t>L iNFOsYSTEMS</w:t>
      </w:r>
      <w:r>
        <w:rPr>
          <w:rFonts w:ascii="Roboto" w:hAnsi="Roboto" w:eastAsia="Roboto" w:cs="Roboto"/>
          <w:color w:val="00000A"/>
          <w:sz w:val="20"/>
          <w:szCs w:val="20"/>
          <w:highlight w:val="white"/>
          <w:rtl w:val="0"/>
        </w:rPr>
        <w:t xml:space="preserve">, 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Senior Software Developer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ab/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Oct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3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 xml:space="preserve"> - 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Dec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3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hint="default" w:ascii="Roboto" w:hAnsi="Roboto" w:eastAsia="Roboto" w:cs="Roboto"/>
          <w:color w:val="666666"/>
          <w:sz w:val="20"/>
          <w:szCs w:val="20"/>
          <w:lang w:val="en-US"/>
        </w:rPr>
        <w:t>Worked on a Applications that Manages the oil Refineries in SouthEast Countries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rtl w:val="0"/>
        </w:rPr>
        <w:t>.</w:t>
      </w:r>
      <w:r>
        <w:rPr>
          <w:rFonts w:hint="default" w:ascii="Roboto" w:hAnsi="Roboto" w:eastAsia="Roboto" w:cs="Roboto"/>
          <w:color w:val="666666"/>
          <w:sz w:val="20"/>
          <w:szCs w:val="20"/>
          <w:rtl w:val="0"/>
          <w:lang w:val="en-US"/>
        </w:rPr>
        <w:t>Worked on Microfrontend Structure to run large applications on different local hosts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Demonstrated expertise in developing highly customizable components and functions that prioritise reusability and flexibility, resulting in efficient and scalable web applications.</w:t>
      </w:r>
    </w:p>
    <w:p>
      <w:pPr>
        <w:ind w:left="0" w:firstLine="0"/>
        <w:rPr>
          <w:rFonts w:hint="default" w:ascii="Roboto" w:hAnsi="Roboto" w:eastAsia="Roboto" w:cs="Roboto"/>
          <w:color w:val="DD7E6B"/>
          <w:sz w:val="20"/>
          <w:szCs w:val="20"/>
          <w:highlight w:val="white"/>
          <w:lang w:val="en-US"/>
        </w:rPr>
      </w:pP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Tech Stack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 - 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 xml:space="preserve">Angular, </w:t>
      </w:r>
      <w:r>
        <w:rPr>
          <w:rFonts w:hint="default" w:ascii="Roboto" w:hAnsi="Roboto" w:eastAsia="Roboto" w:cs="Roboto"/>
          <w:color w:val="DD7E6B"/>
          <w:sz w:val="20"/>
          <w:szCs w:val="20"/>
          <w:highlight w:val="white"/>
          <w:rtl w:val="0"/>
          <w:lang w:val="en-US"/>
        </w:rPr>
        <w:t>MicroFrontend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>,</w:t>
      </w:r>
      <w:r>
        <w:rPr>
          <w:rFonts w:hint="default" w:ascii="Roboto" w:hAnsi="Roboto" w:eastAsia="Roboto" w:cs="Roboto"/>
          <w:color w:val="DD7E6B"/>
          <w:sz w:val="20"/>
          <w:szCs w:val="20"/>
          <w:highlight w:val="white"/>
          <w:rtl w:val="0"/>
          <w:lang w:val="en-US"/>
        </w:rPr>
        <w:t>Rxjs,Ngrx,Angular Material</w:t>
      </w:r>
    </w:p>
    <w:p>
      <w:pPr>
        <w:keepNext/>
        <w:widowControl w:val="0"/>
        <w:tabs>
          <w:tab w:val="right" w:pos="10489"/>
        </w:tabs>
        <w:spacing w:line="240" w:lineRule="auto"/>
        <w:rPr>
          <w:rFonts w:ascii="Roboto" w:hAnsi="Roboto" w:eastAsia="Roboto" w:cs="Roboto"/>
          <w:b/>
          <w:color w:val="00000A"/>
          <w:sz w:val="20"/>
          <w:szCs w:val="20"/>
        </w:rPr>
      </w:pPr>
    </w:p>
    <w:p>
      <w:pPr>
        <w:tabs>
          <w:tab w:val="right" w:pos="10489"/>
        </w:tabs>
        <w:spacing w:line="240" w:lineRule="auto"/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</w:pPr>
      <w:r>
        <w:rPr>
          <w:rFonts w:hint="default" w:ascii="Roboto" w:hAnsi="Roboto" w:eastAsia="Roboto" w:cs="Roboto"/>
          <w:b/>
          <w:color w:val="00BA00"/>
          <w:sz w:val="20"/>
          <w:szCs w:val="20"/>
          <w:rtl w:val="0"/>
          <w:lang w:val="en-US"/>
        </w:rPr>
        <w:t>Link Intime India</w:t>
      </w:r>
      <w:r>
        <w:rPr>
          <w:rFonts w:ascii="Roboto" w:hAnsi="Roboto" w:eastAsia="Roboto" w:cs="Roboto"/>
          <w:b/>
          <w:color w:val="00000A"/>
          <w:sz w:val="20"/>
          <w:szCs w:val="20"/>
          <w:rtl w:val="0"/>
        </w:rPr>
        <w:t xml:space="preserve">, 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Software Developer</w:t>
      </w:r>
    </w:p>
    <w:p>
      <w:pPr>
        <w:tabs>
          <w:tab w:val="right" w:pos="10489"/>
        </w:tabs>
        <w:spacing w:line="240" w:lineRule="auto"/>
        <w:rPr>
          <w:rFonts w:hint="default" w:ascii="Roboto" w:hAnsi="Roboto" w:eastAsia="Roboto" w:cs="Roboto"/>
          <w:color w:val="00BA00"/>
          <w:sz w:val="20"/>
          <w:szCs w:val="20"/>
          <w:highlight w:val="white"/>
          <w:lang w:val="en-US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ab/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 xml:space="preserve">April 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3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 xml:space="preserve"> - 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Oct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 xml:space="preserve"> 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3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rtl w:val="0"/>
        </w:rPr>
        <w:t>Responsible for establishing the project structure, while ensuring scalability and maintainability.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hint="default" w:ascii="Roboto" w:hAnsi="Roboto" w:eastAsia="Roboto" w:cs="Roboto"/>
          <w:color w:val="666666"/>
          <w:sz w:val="20"/>
          <w:szCs w:val="20"/>
          <w:rtl w:val="0"/>
          <w:lang w:val="en-US"/>
        </w:rPr>
        <w:t>Worked On Application that manages the Higher Board Related Information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Served as an individual contributor for the development and maintenance of 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 xml:space="preserve">some 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module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s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.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  <w:u w:val="non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Conducted interviews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 xml:space="preserve"> 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and provided mentorship to junior developers.</w:t>
      </w:r>
    </w:p>
    <w:p>
      <w:pPr>
        <w:tabs>
          <w:tab w:val="right" w:pos="10489"/>
        </w:tabs>
        <w:spacing w:line="240" w:lineRule="auto"/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</w:pP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Tech Stack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 - 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>Angular, Material, Bootstrap, Google Maps, ngx-webcam, Chart.js, PWA, Ionic.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br w:type="textWrapping"/>
      </w:r>
    </w:p>
    <w:p>
      <w:pPr>
        <w:tabs>
          <w:tab w:val="right" w:pos="10489"/>
        </w:tabs>
        <w:spacing w:line="240" w:lineRule="auto"/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</w:pPr>
      <w:r>
        <w:rPr>
          <w:rFonts w:hint="default" w:ascii="Roboto" w:hAnsi="Roboto" w:eastAsia="Roboto" w:cs="Roboto"/>
          <w:b/>
          <w:color w:val="00BA00"/>
          <w:sz w:val="20"/>
          <w:szCs w:val="20"/>
          <w:rtl w:val="0"/>
          <w:lang w:val="en-US"/>
        </w:rPr>
        <w:t>Tata Elxsi</w:t>
      </w:r>
      <w:r>
        <w:rPr>
          <w:rFonts w:ascii="Roboto" w:hAnsi="Roboto" w:eastAsia="Roboto" w:cs="Roboto"/>
          <w:b/>
          <w:color w:val="00000A"/>
          <w:sz w:val="20"/>
          <w:szCs w:val="20"/>
          <w:rtl w:val="0"/>
        </w:rPr>
        <w:t xml:space="preserve">, 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Software Developer</w:t>
      </w:r>
    </w:p>
    <w:p>
      <w:pPr>
        <w:tabs>
          <w:tab w:val="right" w:pos="10489"/>
        </w:tabs>
        <w:spacing w:line="240" w:lineRule="auto"/>
        <w:rPr>
          <w:rFonts w:hint="default" w:ascii="Roboto" w:hAnsi="Roboto" w:eastAsia="Roboto" w:cs="Roboto"/>
          <w:color w:val="00BA00"/>
          <w:sz w:val="20"/>
          <w:szCs w:val="20"/>
          <w:highlight w:val="white"/>
          <w:lang w:val="en-US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ab/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July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2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 xml:space="preserve"> - 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 xml:space="preserve">Feb </w:t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202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3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rtl w:val="0"/>
        </w:rPr>
        <w:t>Responsible for establishing the project structure, while ensuring scalability and maintainability.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hint="default" w:ascii="Roboto" w:hAnsi="Roboto" w:eastAsia="Roboto" w:cs="Roboto"/>
          <w:color w:val="666666"/>
          <w:sz w:val="20"/>
          <w:szCs w:val="20"/>
          <w:rtl w:val="0"/>
          <w:lang w:val="en-US"/>
        </w:rPr>
        <w:t>Worked On Application that manages the Higher Board Related Information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Served as an individual contributor for the development and maintenance of 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 xml:space="preserve">some 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module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>s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.</w:t>
      </w:r>
    </w:p>
    <w:p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  <w:u w:val="non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Conducted interviews</w:t>
      </w:r>
      <w:r>
        <w:rPr>
          <w:rFonts w:hint="default" w:ascii="Roboto" w:hAnsi="Roboto" w:eastAsia="Roboto" w:cs="Roboto"/>
          <w:color w:val="666666"/>
          <w:sz w:val="20"/>
          <w:szCs w:val="20"/>
          <w:highlight w:val="white"/>
          <w:rtl w:val="0"/>
          <w:lang w:val="en-US"/>
        </w:rPr>
        <w:t xml:space="preserve"> 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and provided mentorship to junior developers.</w:t>
      </w:r>
    </w:p>
    <w:p>
      <w:pPr>
        <w:ind w:left="0" w:firstLine="0"/>
        <w:rPr>
          <w:rFonts w:ascii="Roboto" w:hAnsi="Roboto" w:eastAsia="Roboto" w:cs="Roboto"/>
          <w:color w:val="DD7E6B"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>Tech Stack</w:t>
      </w: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 xml:space="preserve"> - </w:t>
      </w:r>
      <w:r>
        <w:rPr>
          <w:rFonts w:ascii="Roboto" w:hAnsi="Roboto" w:eastAsia="Roboto" w:cs="Roboto"/>
          <w:color w:val="DD7E6B"/>
          <w:sz w:val="20"/>
          <w:szCs w:val="20"/>
          <w:highlight w:val="white"/>
          <w:rtl w:val="0"/>
        </w:rPr>
        <w:t>Angular, Material, Bootstrap, Google Maps, ngx-webcam, Chart.js, PWA, Ionic.</w:t>
      </w:r>
    </w:p>
    <w:p>
      <w:pPr>
        <w:ind w:left="0" w:firstLine="0"/>
        <w:rPr>
          <w:rFonts w:ascii="Roboto" w:hAnsi="Roboto" w:eastAsia="Roboto" w:cs="Roboto"/>
          <w:color w:val="DD7E6B"/>
          <w:sz w:val="20"/>
          <w:szCs w:val="20"/>
          <w:highlight w:val="white"/>
        </w:rPr>
      </w:pPr>
    </w:p>
    <w:p>
      <w:pPr>
        <w:ind w:left="0" w:firstLine="0"/>
        <w:rPr>
          <w:rFonts w:ascii="Roboto" w:hAnsi="Roboto" w:eastAsia="Roboto" w:cs="Roboto"/>
          <w:color w:val="DD7E6B"/>
          <w:highlight w:val="white"/>
        </w:rPr>
      </w:pPr>
    </w:p>
    <w:p>
      <w:pPr>
        <w:keepNext/>
        <w:widowControl w:val="0"/>
        <w:spacing w:line="240" w:lineRule="auto"/>
        <w:jc w:val="both"/>
        <w:rPr>
          <w:rFonts w:ascii="Roboto" w:hAnsi="Roboto" w:eastAsia="Roboto" w:cs="Roboto"/>
          <w:b/>
          <w:color w:val="00BA00"/>
          <w:highlight w:val="white"/>
        </w:rPr>
      </w:pPr>
      <w:r>
        <w:rPr>
          <w:rFonts w:ascii="Roboto" w:hAnsi="Roboto" w:eastAsia="Roboto" w:cs="Roboto"/>
          <w:b/>
          <w:color w:val="00BA00"/>
          <w:highlight w:val="white"/>
          <w:rtl w:val="0"/>
        </w:rPr>
        <w:t>EDUCATION</w:t>
      </w:r>
    </w:p>
    <w:p>
      <w:pPr>
        <w:keepNext/>
        <w:widowControl w:val="0"/>
        <w:tabs>
          <w:tab w:val="right" w:pos="10489"/>
        </w:tabs>
        <w:spacing w:line="240" w:lineRule="auto"/>
        <w:jc w:val="both"/>
        <w:rPr>
          <w:rFonts w:hint="default" w:ascii="Roboto" w:hAnsi="Roboto" w:eastAsia="Roboto" w:cs="Roboto"/>
          <w:color w:val="00BA00"/>
          <w:sz w:val="20"/>
          <w:szCs w:val="20"/>
          <w:highlight w:val="white"/>
          <w:lang w:val="en-US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Bachelor of Science in Information Technology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.</w:t>
      </w:r>
      <w:r>
        <w:rPr>
          <w:rFonts w:ascii="Roboto" w:hAnsi="Roboto" w:eastAsia="Roboto" w:cs="Roboto"/>
          <w:b/>
          <w:color w:val="666666"/>
          <w:sz w:val="20"/>
          <w:szCs w:val="20"/>
          <w:highlight w:val="white"/>
          <w:rtl w:val="0"/>
        </w:rPr>
        <w:tab/>
      </w:r>
      <w:r>
        <w:rPr>
          <w:rFonts w:ascii="Roboto" w:hAnsi="Roboto" w:eastAsia="Roboto" w:cs="Roboto"/>
          <w:color w:val="00BA00"/>
          <w:sz w:val="20"/>
          <w:szCs w:val="20"/>
          <w:highlight w:val="white"/>
          <w:rtl w:val="0"/>
        </w:rPr>
        <w:t>201</w:t>
      </w:r>
      <w:r>
        <w:rPr>
          <w:rFonts w:hint="default" w:ascii="Roboto" w:hAnsi="Roboto" w:eastAsia="Roboto" w:cs="Roboto"/>
          <w:color w:val="00BA00"/>
          <w:sz w:val="20"/>
          <w:szCs w:val="20"/>
          <w:highlight w:val="white"/>
          <w:rtl w:val="0"/>
          <w:lang w:val="en-US"/>
        </w:rPr>
        <w:t>8</w:t>
      </w:r>
    </w:p>
    <w:p>
      <w:pPr>
        <w:keepNext/>
        <w:widowControl w:val="0"/>
        <w:tabs>
          <w:tab w:val="right" w:pos="10489"/>
        </w:tabs>
        <w:spacing w:line="240" w:lineRule="auto"/>
        <w:jc w:val="both"/>
        <w:rPr>
          <w:rFonts w:ascii="Roboto" w:hAnsi="Roboto" w:eastAsia="Roboto" w:cs="Roboto"/>
          <w:b/>
          <w:color w:val="666666"/>
          <w:highlight w:val="white"/>
        </w:rPr>
      </w:pPr>
    </w:p>
    <w:p>
      <w:pPr>
        <w:ind w:left="0" w:firstLine="0"/>
        <w:rPr>
          <w:rFonts w:ascii="Roboto" w:hAnsi="Roboto" w:eastAsia="Roboto" w:cs="Roboto"/>
          <w:b/>
          <w:color w:val="00BA00"/>
          <w:highlight w:val="white"/>
        </w:rPr>
      </w:pPr>
      <w:r>
        <w:rPr>
          <w:rFonts w:ascii="Roboto" w:hAnsi="Roboto" w:eastAsia="Roboto" w:cs="Roboto"/>
          <w:b/>
          <w:color w:val="00BA00"/>
          <w:highlight w:val="white"/>
          <w:rtl w:val="0"/>
        </w:rPr>
        <w:t>TECHNICAL SKILLS</w:t>
      </w: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Web Technologies - Angular 2 +, Javascript, NgRx, RxJs, Ionic, Typescript</w:t>
      </w: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Version Control - Git, Github, Gitlab.</w:t>
      </w: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IDE - Visual Studio Code, Notepad++, Sublime.</w:t>
      </w:r>
    </w:p>
    <w:p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666666"/>
          <w:sz w:val="20"/>
          <w:szCs w:val="20"/>
          <w:highlight w:val="white"/>
        </w:rPr>
      </w:pPr>
      <w:r>
        <w:rPr>
          <w:rFonts w:ascii="Roboto" w:hAnsi="Roboto" w:eastAsia="Roboto" w:cs="Roboto"/>
          <w:color w:val="666666"/>
          <w:sz w:val="20"/>
          <w:szCs w:val="20"/>
          <w:highlight w:val="white"/>
          <w:rtl w:val="0"/>
        </w:rPr>
        <w:t>Other Tools - Postman, NPM, Angular CLI, Jira,, Firebase, Unit Testing</w:t>
      </w:r>
      <w:r>
        <w:rPr>
          <w:rFonts w:ascii="Roboto" w:hAnsi="Roboto" w:eastAsia="Roboto" w:cs="Roboto"/>
          <w:color w:val="00000A"/>
          <w:sz w:val="20"/>
          <w:szCs w:val="20"/>
          <w:highlight w:val="white"/>
          <w:rtl w:val="0"/>
        </w:rPr>
        <w:t>.</w:t>
      </w:r>
    </w:p>
    <w:sectPr>
      <w:pgSz w:w="12240" w:h="15840"/>
      <w:pgMar w:top="566" w:right="850" w:bottom="566" w:left="85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F73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ScaleCrop>false</ScaleCrop>
  <LinksUpToDate>false</LinksUpToDate>
  <Application>WPS Office_12.2.0.13518_F1E327BC-269C-435d-A152-05C5408002CA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2024-03-06T10:04:41Z</dcterms:created>
  <dc:creator>Nimap</dc:creator>
  <cp:lastModifiedBy>Nimap</cp:lastModifiedBy>
  <dcterms:modified xsi:type="dcterms:W3CDTF">2024-03-06T12:42:01Z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1AD2F665230545259941F5B951FD681D_13</vt:lpwstr>
  </property>
</Properties>
</file>